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this is your docx content.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